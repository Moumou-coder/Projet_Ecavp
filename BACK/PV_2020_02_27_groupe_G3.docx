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631"/>
        <w:tblW w:w="5122" w:type="pct"/>
        <w:tblCellMar>
          <w:left w:w="0" w:type="dxa"/>
          <w:right w:w="0" w:type="dxa"/>
        </w:tblCellMar>
        <w:tblLook w:val="0600" w:firstRow="0" w:lastRow="0" w:firstColumn="0" w:lastColumn="0" w:noHBand="1" w:noVBand="1"/>
        <w:tblDescription w:val="Tableau de disposition de l’en-tête"/>
      </w:tblPr>
      <w:tblGrid>
        <w:gridCol w:w="2179"/>
        <w:gridCol w:w="8542"/>
      </w:tblGrid>
      <w:tr w:rsidR="00707BDD" w:rsidRPr="00EC37E4" w14:paraId="4F315A89" w14:textId="77777777" w:rsidTr="00707BDD">
        <w:trPr>
          <w:trHeight w:val="322"/>
        </w:trPr>
        <w:tc>
          <w:tcPr>
            <w:tcW w:w="5000" w:type="pct"/>
            <w:gridSpan w:val="2"/>
          </w:tcPr>
          <w:p w14:paraId="60FFC4E4" w14:textId="77777777" w:rsidR="00707BDD" w:rsidRPr="001E1DF7" w:rsidRDefault="00707BDD" w:rsidP="001E1DF7">
            <w:pPr>
              <w:pStyle w:val="Titre1"/>
              <w:jc w:val="center"/>
            </w:pPr>
            <w:r w:rsidRPr="001E1DF7">
              <w:rPr>
                <w:sz w:val="44"/>
                <w:szCs w:val="28"/>
              </w:rPr>
              <w:t>PV de la réunion pour la création d’une application de l’HELB</w:t>
            </w:r>
            <w:r w:rsidRPr="001E1DF7">
              <w:br/>
            </w:r>
          </w:p>
        </w:tc>
      </w:tr>
      <w:tr w:rsidR="00707BDD" w:rsidRPr="00EC37E4" w14:paraId="20888707" w14:textId="77777777" w:rsidTr="00707BDD">
        <w:trPr>
          <w:trHeight w:val="587"/>
        </w:trPr>
        <w:tc>
          <w:tcPr>
            <w:tcW w:w="1016" w:type="pct"/>
          </w:tcPr>
          <w:p w14:paraId="336B2657" w14:textId="77777777" w:rsidR="00707BDD" w:rsidRPr="00707BDD" w:rsidRDefault="00707BDD" w:rsidP="00707BDD">
            <w:pPr>
              <w:pStyle w:val="Informationssurlarunion"/>
              <w:rPr>
                <w:color w:val="auto"/>
              </w:rPr>
            </w:pPr>
            <w:r w:rsidRPr="00707BDD">
              <w:rPr>
                <w:color w:val="auto"/>
                <w:lang w:bidi="fr-FR"/>
              </w:rPr>
              <w:t>Lieu :</w:t>
            </w:r>
          </w:p>
        </w:tc>
        <w:tc>
          <w:tcPr>
            <w:tcW w:w="3984" w:type="pct"/>
          </w:tcPr>
          <w:p w14:paraId="30AAB903" w14:textId="77777777" w:rsidR="00707BDD" w:rsidRPr="00707BDD" w:rsidRDefault="00707BDD" w:rsidP="00707BDD">
            <w:pPr>
              <w:pStyle w:val="Coordonnes"/>
              <w:rPr>
                <w:color w:val="auto"/>
              </w:rPr>
            </w:pPr>
            <w:r w:rsidRPr="00707BDD">
              <w:rPr>
                <w:color w:val="auto"/>
              </w:rPr>
              <w:t>Bruxelles, Locaux HELB Ilya Prigogine</w:t>
            </w:r>
          </w:p>
        </w:tc>
      </w:tr>
      <w:tr w:rsidR="00707BDD" w:rsidRPr="00EC37E4" w14:paraId="3DC9030A" w14:textId="77777777" w:rsidTr="00707BDD">
        <w:trPr>
          <w:trHeight w:val="587"/>
        </w:trPr>
        <w:tc>
          <w:tcPr>
            <w:tcW w:w="1016" w:type="pct"/>
          </w:tcPr>
          <w:p w14:paraId="30B0D057" w14:textId="77777777" w:rsidR="00707BDD" w:rsidRPr="00707BDD" w:rsidRDefault="00707BDD" w:rsidP="00707BDD">
            <w:pPr>
              <w:pStyle w:val="Informationssurlarunion"/>
              <w:rPr>
                <w:color w:val="auto"/>
              </w:rPr>
            </w:pPr>
            <w:r w:rsidRPr="00707BDD">
              <w:rPr>
                <w:color w:val="auto"/>
                <w:lang w:bidi="fr-FR"/>
              </w:rPr>
              <w:t>Date :</w:t>
            </w:r>
          </w:p>
        </w:tc>
        <w:tc>
          <w:tcPr>
            <w:tcW w:w="3984" w:type="pct"/>
          </w:tcPr>
          <w:p w14:paraId="0A35674F" w14:textId="6EB93EC1" w:rsidR="00707BDD" w:rsidRPr="00707BDD" w:rsidRDefault="00707BDD" w:rsidP="00707BDD">
            <w:pPr>
              <w:pStyle w:val="Coordonnes"/>
              <w:rPr>
                <w:color w:val="auto"/>
              </w:rPr>
            </w:pPr>
            <w:r w:rsidRPr="00707BDD">
              <w:rPr>
                <w:color w:val="auto"/>
              </w:rPr>
              <w:t>2</w:t>
            </w:r>
            <w:r w:rsidR="00240782">
              <w:rPr>
                <w:color w:val="auto"/>
              </w:rPr>
              <w:t>7</w:t>
            </w:r>
            <w:r w:rsidRPr="00707BDD">
              <w:rPr>
                <w:color w:val="auto"/>
              </w:rPr>
              <w:t xml:space="preserve"> février 2020</w:t>
            </w:r>
          </w:p>
        </w:tc>
      </w:tr>
      <w:tr w:rsidR="00707BDD" w:rsidRPr="00EC37E4" w14:paraId="1CE222FE" w14:textId="77777777" w:rsidTr="00707BDD">
        <w:trPr>
          <w:trHeight w:val="587"/>
        </w:trPr>
        <w:tc>
          <w:tcPr>
            <w:tcW w:w="1016" w:type="pct"/>
          </w:tcPr>
          <w:p w14:paraId="63865918" w14:textId="77777777" w:rsidR="00707BDD" w:rsidRPr="00707BDD" w:rsidRDefault="00707BDD" w:rsidP="00707BDD">
            <w:pPr>
              <w:pStyle w:val="Informationssurlarunion"/>
              <w:rPr>
                <w:color w:val="auto"/>
              </w:rPr>
            </w:pPr>
            <w:r w:rsidRPr="00707BDD">
              <w:rPr>
                <w:color w:val="auto"/>
                <w:lang w:bidi="fr-FR"/>
              </w:rPr>
              <w:t>Heure début :</w:t>
            </w:r>
          </w:p>
        </w:tc>
        <w:tc>
          <w:tcPr>
            <w:tcW w:w="3984" w:type="pct"/>
          </w:tcPr>
          <w:p w14:paraId="3414CBFB" w14:textId="77777777" w:rsidR="00707BDD" w:rsidRPr="00F11611" w:rsidRDefault="00707BDD" w:rsidP="00707BDD">
            <w:pPr>
              <w:pStyle w:val="Coordonnes"/>
              <w:rPr>
                <w:b/>
                <w:bCs/>
                <w:color w:val="auto"/>
              </w:rPr>
            </w:pPr>
            <w:r w:rsidRPr="00F11611">
              <w:rPr>
                <w:rStyle w:val="lev"/>
                <w:b w:val="0"/>
                <w:bCs w:val="0"/>
                <w:color w:val="auto"/>
              </w:rPr>
              <w:t xml:space="preserve"> 14h30</w:t>
            </w:r>
            <w:r w:rsidRPr="00F11611">
              <w:rPr>
                <w:rStyle w:val="lev"/>
                <w:b w:val="0"/>
                <w:bCs w:val="0"/>
                <w:color w:val="auto"/>
              </w:rPr>
              <w:br/>
            </w:r>
          </w:p>
        </w:tc>
      </w:tr>
      <w:tr w:rsidR="00707BDD" w:rsidRPr="00EC37E4" w14:paraId="2A076637" w14:textId="77777777" w:rsidTr="00707BDD">
        <w:trPr>
          <w:trHeight w:val="587"/>
        </w:trPr>
        <w:tc>
          <w:tcPr>
            <w:tcW w:w="1016" w:type="pct"/>
          </w:tcPr>
          <w:p w14:paraId="2A6536B4" w14:textId="77777777" w:rsidR="00707BDD" w:rsidRPr="00707BDD" w:rsidRDefault="00707BDD" w:rsidP="00707BDD">
            <w:pPr>
              <w:pStyle w:val="Informationssurlarunion"/>
              <w:rPr>
                <w:color w:val="auto"/>
                <w:lang w:bidi="fr-FR"/>
              </w:rPr>
            </w:pPr>
            <w:r w:rsidRPr="00707BDD">
              <w:rPr>
                <w:color w:val="auto"/>
                <w:lang w:bidi="fr-FR"/>
              </w:rPr>
              <w:t>Heure de fin</w:t>
            </w:r>
          </w:p>
        </w:tc>
        <w:tc>
          <w:tcPr>
            <w:tcW w:w="3984" w:type="pct"/>
          </w:tcPr>
          <w:p w14:paraId="07F0555C" w14:textId="7E58DDC4" w:rsidR="00707BDD" w:rsidRPr="00F11611" w:rsidRDefault="00707BDD" w:rsidP="00707BDD">
            <w:pPr>
              <w:pStyle w:val="Coordonnes"/>
              <w:rPr>
                <w:rStyle w:val="lev"/>
                <w:b w:val="0"/>
                <w:bCs w:val="0"/>
                <w:color w:val="auto"/>
              </w:rPr>
            </w:pPr>
            <w:r>
              <w:rPr>
                <w:rStyle w:val="lev"/>
                <w:b w:val="0"/>
                <w:bCs w:val="0"/>
                <w:color w:val="auto"/>
              </w:rPr>
              <w:t xml:space="preserve"> </w:t>
            </w:r>
            <w:r w:rsidR="00240782">
              <w:rPr>
                <w:rStyle w:val="lev"/>
                <w:b w:val="0"/>
                <w:bCs w:val="0"/>
                <w:color w:val="auto"/>
              </w:rPr>
              <w:t>17</w:t>
            </w:r>
            <w:r w:rsidRPr="00F11611">
              <w:rPr>
                <w:rStyle w:val="lev"/>
                <w:b w:val="0"/>
                <w:bCs w:val="0"/>
                <w:color w:val="auto"/>
              </w:rPr>
              <w:t>h</w:t>
            </w:r>
            <w:r w:rsidR="00240782">
              <w:rPr>
                <w:rStyle w:val="lev"/>
                <w:b w:val="0"/>
                <w:bCs w:val="0"/>
                <w:color w:val="auto"/>
              </w:rPr>
              <w:t>0</w:t>
            </w:r>
            <w:r w:rsidRPr="00F11611">
              <w:rPr>
                <w:rStyle w:val="lev"/>
                <w:b w:val="0"/>
                <w:bCs w:val="0"/>
                <w:color w:val="auto"/>
              </w:rPr>
              <w:t>0</w:t>
            </w:r>
          </w:p>
        </w:tc>
      </w:tr>
      <w:tr w:rsidR="00707BDD" w:rsidRPr="00707BDD" w14:paraId="0456879A" w14:textId="77777777" w:rsidTr="00707BDD">
        <w:trPr>
          <w:trHeight w:val="587"/>
        </w:trPr>
        <w:tc>
          <w:tcPr>
            <w:tcW w:w="1016" w:type="pct"/>
          </w:tcPr>
          <w:p w14:paraId="78E923DE" w14:textId="77777777" w:rsidR="00707BDD" w:rsidRPr="00707BDD" w:rsidRDefault="00707BDD" w:rsidP="00707BDD">
            <w:pPr>
              <w:pStyle w:val="Informationssurlarunion"/>
              <w:rPr>
                <w:color w:val="auto"/>
              </w:rPr>
            </w:pPr>
            <w:r>
              <w:rPr>
                <w:color w:val="auto"/>
                <w:lang w:bidi="fr-FR"/>
              </w:rPr>
              <w:t>Présent</w:t>
            </w:r>
            <w:r w:rsidRPr="00707BDD">
              <w:rPr>
                <w:color w:val="auto"/>
                <w:lang w:bidi="fr-FR"/>
              </w:rPr>
              <w:t> :</w:t>
            </w:r>
          </w:p>
        </w:tc>
        <w:tc>
          <w:tcPr>
            <w:tcW w:w="3984" w:type="pct"/>
          </w:tcPr>
          <w:p w14:paraId="2311FE53" w14:textId="65C4C790" w:rsidR="00707BDD" w:rsidRPr="00707BDD" w:rsidRDefault="00707BDD" w:rsidP="00425FBE">
            <w:pPr>
              <w:pStyle w:val="Coordonnes"/>
              <w:jc w:val="center"/>
              <w:rPr>
                <w:color w:val="auto"/>
                <w:lang w:val="fr-BE"/>
              </w:rPr>
            </w:pPr>
            <w:r w:rsidRPr="00707BDD">
              <w:rPr>
                <w:color w:val="auto"/>
                <w:lang w:val="fr-BE"/>
              </w:rPr>
              <w:t xml:space="preserve">Abdel </w:t>
            </w:r>
            <w:proofErr w:type="spellStart"/>
            <w:r w:rsidRPr="00707BDD">
              <w:rPr>
                <w:color w:val="auto"/>
                <w:lang w:val="fr-BE"/>
              </w:rPr>
              <w:t>Mekchouche</w:t>
            </w:r>
            <w:proofErr w:type="spellEnd"/>
            <w:r>
              <w:rPr>
                <w:color w:val="auto"/>
                <w:lang w:val="fr-BE"/>
              </w:rPr>
              <w:t xml:space="preserve"> - </w:t>
            </w:r>
            <w:r w:rsidRPr="00707BDD">
              <w:rPr>
                <w:color w:val="auto"/>
                <w:lang w:val="fr-BE"/>
              </w:rPr>
              <w:t xml:space="preserve">Younes </w:t>
            </w:r>
            <w:proofErr w:type="spellStart"/>
            <w:r w:rsidRPr="00707BDD">
              <w:rPr>
                <w:color w:val="auto"/>
                <w:lang w:val="fr-BE"/>
              </w:rPr>
              <w:t>Chillah</w:t>
            </w:r>
            <w:proofErr w:type="spellEnd"/>
            <w:r>
              <w:rPr>
                <w:color w:val="auto"/>
                <w:lang w:val="fr-BE"/>
              </w:rPr>
              <w:t xml:space="preserve"> -</w:t>
            </w:r>
            <w:r w:rsidRPr="00707BDD">
              <w:rPr>
                <w:color w:val="auto"/>
                <w:lang w:val="fr-BE"/>
              </w:rPr>
              <w:t xml:space="preserve"> Ilias </w:t>
            </w:r>
            <w:proofErr w:type="spellStart"/>
            <w:r w:rsidRPr="00707BDD">
              <w:rPr>
                <w:color w:val="auto"/>
                <w:lang w:val="fr-BE"/>
              </w:rPr>
              <w:t>Chatoui</w:t>
            </w:r>
            <w:proofErr w:type="spellEnd"/>
            <w:r>
              <w:rPr>
                <w:color w:val="auto"/>
                <w:lang w:val="fr-BE"/>
              </w:rPr>
              <w:t xml:space="preserve"> -</w:t>
            </w:r>
            <w:r w:rsidRPr="00707BDD">
              <w:rPr>
                <w:color w:val="auto"/>
                <w:lang w:val="fr-BE"/>
              </w:rPr>
              <w:t xml:space="preserve"> Mouad </w:t>
            </w:r>
            <w:proofErr w:type="spellStart"/>
            <w:r w:rsidRPr="00707BDD">
              <w:rPr>
                <w:color w:val="auto"/>
                <w:lang w:val="fr-BE"/>
              </w:rPr>
              <w:t>Melhaoui</w:t>
            </w:r>
            <w:proofErr w:type="spellEnd"/>
            <w:r>
              <w:rPr>
                <w:color w:val="auto"/>
                <w:lang w:val="fr-BE"/>
              </w:rPr>
              <w:t xml:space="preserve"> -</w:t>
            </w:r>
            <w:r w:rsidRPr="00707BDD">
              <w:rPr>
                <w:color w:val="auto"/>
                <w:lang w:val="fr-BE"/>
              </w:rPr>
              <w:t xml:space="preserve"> Sa</w:t>
            </w:r>
            <w:r>
              <w:rPr>
                <w:color w:val="auto"/>
                <w:lang w:val="fr-BE"/>
              </w:rPr>
              <w:t>mi Tamri</w:t>
            </w:r>
            <w:r w:rsidR="00240782">
              <w:rPr>
                <w:color w:val="auto"/>
                <w:lang w:val="fr-BE"/>
              </w:rPr>
              <w:t xml:space="preserve"> –</w:t>
            </w:r>
            <w:r w:rsidR="00240782">
              <w:rPr>
                <w:lang w:val="fr-BE"/>
              </w:rPr>
              <w:t xml:space="preserve"> </w:t>
            </w:r>
            <w:r w:rsidR="00240782" w:rsidRPr="00240782">
              <w:rPr>
                <w:color w:val="000000" w:themeColor="text1"/>
                <w:lang w:val="fr-BE"/>
              </w:rPr>
              <w:t>Isabelle</w:t>
            </w:r>
            <w:r w:rsidR="00240782">
              <w:rPr>
                <w:lang w:val="fr-BE"/>
              </w:rPr>
              <w:t xml:space="preserve"> </w:t>
            </w:r>
            <w:proofErr w:type="spellStart"/>
            <w:r w:rsidR="00240782" w:rsidRPr="00240782">
              <w:rPr>
                <w:color w:val="000000" w:themeColor="text1"/>
                <w:lang w:val="fr-BE"/>
              </w:rPr>
              <w:t>Flam</w:t>
            </w:r>
            <w:r w:rsidR="00323027">
              <w:rPr>
                <w:color w:val="000000" w:themeColor="text1"/>
                <w:lang w:val="fr-BE"/>
              </w:rPr>
              <w:t>ent</w:t>
            </w:r>
            <w:proofErr w:type="spellEnd"/>
          </w:p>
        </w:tc>
      </w:tr>
      <w:tr w:rsidR="00707BDD" w:rsidRPr="00707BDD" w14:paraId="315364DA" w14:textId="77777777" w:rsidTr="00707BDD">
        <w:trPr>
          <w:trHeight w:val="587"/>
        </w:trPr>
        <w:tc>
          <w:tcPr>
            <w:tcW w:w="1016" w:type="pct"/>
          </w:tcPr>
          <w:p w14:paraId="069CE36F" w14:textId="77777777" w:rsidR="00707BDD" w:rsidRDefault="00707BDD" w:rsidP="00707BDD">
            <w:pPr>
              <w:pStyle w:val="Informationssurlarunion"/>
              <w:rPr>
                <w:color w:val="auto"/>
                <w:lang w:bidi="fr-FR"/>
              </w:rPr>
            </w:pPr>
            <w:r>
              <w:rPr>
                <w:color w:val="auto"/>
                <w:lang w:bidi="fr-FR"/>
              </w:rPr>
              <w:t>Absent :</w:t>
            </w:r>
          </w:p>
        </w:tc>
        <w:tc>
          <w:tcPr>
            <w:tcW w:w="3984" w:type="pct"/>
          </w:tcPr>
          <w:p w14:paraId="4BCDCD8D" w14:textId="77777777" w:rsidR="00707BDD" w:rsidRPr="00707BDD" w:rsidRDefault="00707BDD" w:rsidP="00707BDD">
            <w:pPr>
              <w:pStyle w:val="Coordonnes"/>
              <w:jc w:val="center"/>
              <w:rPr>
                <w:color w:val="auto"/>
                <w:lang w:val="en-GB"/>
              </w:rPr>
            </w:pPr>
            <w:r>
              <w:rPr>
                <w:color w:val="auto"/>
                <w:lang w:val="en-GB"/>
              </w:rPr>
              <w:t>/</w:t>
            </w:r>
          </w:p>
        </w:tc>
      </w:tr>
    </w:tbl>
    <w:p w14:paraId="6750D5BC" w14:textId="3E61AE61" w:rsidR="00707BDD" w:rsidRDefault="00707BDD" w:rsidP="00240782">
      <w:pPr>
        <w:pStyle w:val="Titre1"/>
        <w:spacing w:before="0"/>
        <w:ind w:left="0"/>
      </w:pPr>
    </w:p>
    <w:p w14:paraId="232485A2" w14:textId="505A6D21" w:rsidR="007E7F36" w:rsidRPr="001E1DF7" w:rsidRDefault="00707BDD" w:rsidP="00707BDD">
      <w:pPr>
        <w:pStyle w:val="Titre1"/>
        <w:spacing w:before="0"/>
        <w:rPr>
          <w:sz w:val="40"/>
          <w:szCs w:val="24"/>
        </w:rPr>
      </w:pPr>
      <w:r w:rsidRPr="001E1DF7">
        <w:rPr>
          <w:rStyle w:val="Titre2Car"/>
          <w:sz w:val="32"/>
          <w:szCs w:val="32"/>
        </w:rPr>
        <w:t>Approbation de la séance du :</w:t>
      </w:r>
      <w:r w:rsidR="00AF2863" w:rsidRPr="001E1DF7">
        <w:rPr>
          <w:rStyle w:val="Titre2Car"/>
          <w:sz w:val="32"/>
          <w:szCs w:val="32"/>
        </w:rPr>
        <w:t xml:space="preserve">   </w:t>
      </w:r>
      <w:r w:rsidR="00240782" w:rsidRPr="001E1DF7">
        <w:rPr>
          <w:rStyle w:val="Titre2Car"/>
          <w:sz w:val="32"/>
          <w:szCs w:val="32"/>
        </w:rPr>
        <w:t>20 février 2020</w:t>
      </w:r>
      <w:r w:rsidRPr="001E1DF7">
        <w:rPr>
          <w:sz w:val="40"/>
          <w:szCs w:val="24"/>
        </w:rPr>
        <w:br/>
      </w:r>
      <w:r w:rsidRPr="001E1DF7">
        <w:rPr>
          <w:sz w:val="40"/>
          <w:szCs w:val="24"/>
        </w:rPr>
        <w:br/>
      </w:r>
      <w:sdt>
        <w:sdtPr>
          <w:rPr>
            <w:sz w:val="40"/>
            <w:szCs w:val="24"/>
          </w:rPr>
          <w:id w:val="921066030"/>
          <w:placeholder>
            <w:docPart w:val="ACD53503A5724196AAA97CF1B9605571"/>
          </w:placeholder>
          <w:temporary/>
          <w:showingPlcHdr/>
          <w15:appearance w15:val="hidden"/>
        </w:sdtPr>
        <w:sdtEndPr>
          <w:rPr>
            <w:rStyle w:val="Titre2Car"/>
            <w:rFonts w:eastAsiaTheme="majorEastAsia" w:cstheme="majorBidi"/>
            <w:b w:val="0"/>
            <w:sz w:val="32"/>
            <w:szCs w:val="32"/>
          </w:rPr>
        </w:sdtEndPr>
        <w:sdtContent>
          <w:r w:rsidR="007E7F36" w:rsidRPr="001E1DF7">
            <w:rPr>
              <w:rStyle w:val="Titre2Car"/>
              <w:sz w:val="32"/>
              <w:szCs w:val="32"/>
            </w:rPr>
            <w:t>Points inscrits à l’ordre du jour</w:t>
          </w:r>
        </w:sdtContent>
      </w:sdt>
    </w:p>
    <w:p w14:paraId="4B2766C0" w14:textId="6066503B" w:rsidR="00133C8A" w:rsidRDefault="00240782" w:rsidP="00133C8A">
      <w:pPr>
        <w:pStyle w:val="Listenumros"/>
      </w:pPr>
      <w:r>
        <w:t>Choix de la base de données à utiliser</w:t>
      </w:r>
      <w:r w:rsidR="00707BDD">
        <w:t xml:space="preserve"> </w:t>
      </w:r>
    </w:p>
    <w:p w14:paraId="419DB7DB" w14:textId="2CCAB929" w:rsidR="00133C8A" w:rsidRDefault="00240782" w:rsidP="001D0A89">
      <w:pPr>
        <w:pStyle w:val="Listenumros"/>
      </w:pPr>
      <w:r>
        <w:t>Choix du Framework Web Python</w:t>
      </w:r>
    </w:p>
    <w:p w14:paraId="6C6F380F" w14:textId="7FF0B599" w:rsidR="003943D6" w:rsidRDefault="00240782" w:rsidP="003943D6">
      <w:pPr>
        <w:pStyle w:val="Listenumros"/>
      </w:pPr>
      <w:r>
        <w:t>Documentation lecture de fichier csv/</w:t>
      </w:r>
      <w:r w:rsidR="003943D6">
        <w:t>xlsx</w:t>
      </w:r>
      <w:r>
        <w:t xml:space="preserve"> Python</w:t>
      </w:r>
    </w:p>
    <w:p w14:paraId="3E21FE74" w14:textId="07C1AB95" w:rsidR="00133C8A" w:rsidRPr="001E1DF7" w:rsidRDefault="003943D6" w:rsidP="001E1DF7">
      <w:pPr>
        <w:pStyle w:val="Titre2"/>
        <w:ind w:firstLine="709"/>
        <w:jc w:val="left"/>
        <w:rPr>
          <w:rStyle w:val="Titre2Car"/>
          <w:bCs/>
          <w:sz w:val="32"/>
          <w:szCs w:val="32"/>
        </w:rPr>
      </w:pPr>
      <w:r w:rsidRPr="001E1DF7">
        <w:rPr>
          <w:rStyle w:val="Titre2Car"/>
          <w:bCs/>
          <w:sz w:val="32"/>
          <w:szCs w:val="32"/>
        </w:rPr>
        <w:t>Briefing d</w:t>
      </w:r>
      <w:r w:rsidR="004F031C" w:rsidRPr="001E1DF7">
        <w:rPr>
          <w:rStyle w:val="Titre2Car"/>
          <w:bCs/>
          <w:sz w:val="32"/>
          <w:szCs w:val="32"/>
        </w:rPr>
        <w:t>e la discussion</w:t>
      </w:r>
    </w:p>
    <w:p w14:paraId="604C0060" w14:textId="77777777" w:rsidR="00611517" w:rsidRPr="001E1DF7" w:rsidRDefault="00611517" w:rsidP="001E1DF7">
      <w:pPr>
        <w:pStyle w:val="Titre2"/>
        <w:jc w:val="left"/>
        <w:rPr>
          <w:sz w:val="44"/>
          <w:szCs w:val="36"/>
        </w:rPr>
      </w:pPr>
    </w:p>
    <w:p w14:paraId="3CC2D2A1" w14:textId="63D8D757" w:rsidR="00425FBE" w:rsidRDefault="004F031C" w:rsidP="00425FBE">
      <w:pPr>
        <w:pStyle w:val="Paragraphedeliste"/>
        <w:numPr>
          <w:ilvl w:val="0"/>
          <w:numId w:val="5"/>
        </w:numPr>
        <w:spacing w:after="120"/>
        <w:ind w:hanging="502"/>
      </w:pPr>
      <w:r>
        <w:t>Les membres du groupe s’était orienté vers MySQL mais je leur ai dit que pour SQLite il ne fallait aucun serveur et ils s’y sont intéressés après plusieurs échanges nous nous sommes mis d’accord pour adopter SQLite</w:t>
      </w:r>
      <w:r w:rsidR="00696031">
        <w:t>.</w:t>
      </w:r>
      <w:r w:rsidR="003943D6">
        <w:t xml:space="preserve"> </w:t>
      </w:r>
    </w:p>
    <w:p w14:paraId="132DBAC3" w14:textId="2B2287F6" w:rsidR="004B469B" w:rsidRDefault="004B469B" w:rsidP="004B469B">
      <w:pPr>
        <w:pStyle w:val="Paragraphedeliste"/>
        <w:numPr>
          <w:ilvl w:val="0"/>
          <w:numId w:val="5"/>
        </w:numPr>
        <w:spacing w:after="120"/>
        <w:ind w:hanging="502"/>
      </w:pPr>
      <w:r>
        <w:t>Le groupe s’est tourné vers deux choix : Flask et Django</w:t>
      </w:r>
      <w:r w:rsidR="00425FBE">
        <w:t>.</w:t>
      </w:r>
      <w:r>
        <w:t xml:space="preserve"> Après une petite discussion, sur l’utilisations des Framework, nous avons convenu de se documenter et de faire un vote.</w:t>
      </w:r>
    </w:p>
    <w:p w14:paraId="5F92DAE3" w14:textId="12005431" w:rsidR="003943D6" w:rsidRDefault="00696031" w:rsidP="00425FBE">
      <w:pPr>
        <w:pStyle w:val="Paragraphedeliste"/>
        <w:numPr>
          <w:ilvl w:val="0"/>
          <w:numId w:val="5"/>
        </w:numPr>
        <w:spacing w:after="120"/>
        <w:ind w:hanging="502"/>
      </w:pPr>
      <w:r>
        <w:t>Nous avions besoin d’u</w:t>
      </w:r>
      <w:bookmarkStart w:id="0" w:name="_GoBack"/>
      <w:bookmarkEnd w:id="0"/>
      <w:r>
        <w:t>n algorithme capable de décoder sans problème ces deux formats de fichier tout en sachant que le type de fichier exacte n’est pas encore connu et donc nous avons recherché toutes les options disponible</w:t>
      </w:r>
      <w:r w:rsidR="00286EA1">
        <w:t>s</w:t>
      </w:r>
      <w:r>
        <w:t xml:space="preserve"> pouvant </w:t>
      </w:r>
      <w:r w:rsidR="00286EA1">
        <w:t>résoudre</w:t>
      </w:r>
      <w:r>
        <w:t xml:space="preserve"> le problème</w:t>
      </w:r>
      <w:r w:rsidR="004B469B">
        <w:t xml:space="preserve"> car c’est une contrainte majeure du projet de la cliente</w:t>
      </w:r>
      <w:r>
        <w:t>.</w:t>
      </w:r>
    </w:p>
    <w:p w14:paraId="4767F37E" w14:textId="4D9C61DF" w:rsidR="00611517" w:rsidRDefault="00611517" w:rsidP="00425FBE">
      <w:pPr>
        <w:spacing w:after="120"/>
      </w:pPr>
    </w:p>
    <w:p w14:paraId="03638E25" w14:textId="1D50C4A9" w:rsidR="00611517" w:rsidRDefault="00611517" w:rsidP="00611517"/>
    <w:p w14:paraId="3E95491B" w14:textId="0022761E" w:rsidR="00611517" w:rsidRDefault="00611517" w:rsidP="00611517"/>
    <w:p w14:paraId="451A0031" w14:textId="1186207C" w:rsidR="00611517" w:rsidRDefault="00611517" w:rsidP="00611517"/>
    <w:p w14:paraId="6198FE40" w14:textId="77777777" w:rsidR="00611517" w:rsidRDefault="00611517" w:rsidP="00611517"/>
    <w:tbl>
      <w:tblPr>
        <w:tblpPr w:leftFromText="141" w:rightFromText="141" w:vertAnchor="text" w:horzAnchor="margin" w:tblpXSpec="center" w:tblpY="277"/>
        <w:tblW w:w="4750" w:type="pct"/>
        <w:tblBorders>
          <w:top w:val="single" w:sz="4" w:space="0" w:color="auto"/>
        </w:tblBorders>
        <w:tblCellMar>
          <w:left w:w="0" w:type="dxa"/>
          <w:right w:w="0" w:type="dxa"/>
        </w:tblCellMar>
        <w:tblLook w:val="0600" w:firstRow="0" w:lastRow="0" w:firstColumn="0" w:lastColumn="0" w:noHBand="1" w:noVBand="1"/>
      </w:tblPr>
      <w:tblGrid>
        <w:gridCol w:w="2580"/>
        <w:gridCol w:w="2392"/>
        <w:gridCol w:w="2426"/>
        <w:gridCol w:w="2545"/>
      </w:tblGrid>
      <w:tr w:rsidR="00707BDD" w14:paraId="0A548E69" w14:textId="77777777" w:rsidTr="00B34720">
        <w:trPr>
          <w:trHeight w:val="315"/>
        </w:trPr>
        <w:tc>
          <w:tcPr>
            <w:tcW w:w="1297" w:type="pct"/>
            <w:tcBorders>
              <w:top w:val="single" w:sz="18" w:space="0" w:color="17406D" w:themeColor="text2"/>
            </w:tcBorders>
            <w:vAlign w:val="center"/>
          </w:tcPr>
          <w:p w14:paraId="392B8354" w14:textId="77777777" w:rsidR="00707BDD" w:rsidRDefault="00707BDD" w:rsidP="00707BDD">
            <w:pPr>
              <w:pStyle w:val="Titre2"/>
            </w:pPr>
            <w:r>
              <w:rPr>
                <w:lang w:bidi="fr-FR"/>
              </w:rPr>
              <w:t>Éléments d’action</w:t>
            </w:r>
          </w:p>
        </w:tc>
        <w:tc>
          <w:tcPr>
            <w:tcW w:w="1203" w:type="pct"/>
            <w:tcBorders>
              <w:top w:val="single" w:sz="18" w:space="0" w:color="17406D" w:themeColor="text2"/>
            </w:tcBorders>
            <w:vAlign w:val="center"/>
          </w:tcPr>
          <w:p w14:paraId="555A0987" w14:textId="77777777" w:rsidR="00707BDD" w:rsidRPr="00E21240" w:rsidRDefault="00707BDD" w:rsidP="00707BDD">
            <w:pPr>
              <w:pStyle w:val="Titre2"/>
            </w:pPr>
            <w:r>
              <w:rPr>
                <w:lang w:bidi="fr-FR"/>
              </w:rPr>
              <w:t>Propriétaire(s)</w:t>
            </w:r>
          </w:p>
        </w:tc>
        <w:tc>
          <w:tcPr>
            <w:tcW w:w="1220" w:type="pct"/>
            <w:tcBorders>
              <w:top w:val="single" w:sz="18" w:space="0" w:color="17406D" w:themeColor="text2"/>
            </w:tcBorders>
            <w:vAlign w:val="center"/>
          </w:tcPr>
          <w:p w14:paraId="7A2C5BFA" w14:textId="77777777" w:rsidR="00707BDD" w:rsidRDefault="00707BDD" w:rsidP="00707BDD">
            <w:pPr>
              <w:pStyle w:val="Titre2"/>
            </w:pPr>
            <w:r>
              <w:rPr>
                <w:lang w:bidi="fr-FR"/>
              </w:rPr>
              <w:t>Échéance</w:t>
            </w:r>
          </w:p>
        </w:tc>
        <w:tc>
          <w:tcPr>
            <w:tcW w:w="1280" w:type="pct"/>
            <w:tcBorders>
              <w:top w:val="single" w:sz="18" w:space="0" w:color="17406D" w:themeColor="text2"/>
            </w:tcBorders>
            <w:vAlign w:val="center"/>
          </w:tcPr>
          <w:p w14:paraId="12D18128" w14:textId="77777777" w:rsidR="00707BDD" w:rsidRDefault="00707BDD" w:rsidP="00707BDD">
            <w:pPr>
              <w:pStyle w:val="Titre2"/>
            </w:pPr>
            <w:r>
              <w:rPr>
                <w:lang w:bidi="fr-FR"/>
              </w:rPr>
              <w:t>État</w:t>
            </w:r>
          </w:p>
        </w:tc>
      </w:tr>
      <w:tr w:rsidR="00707BDD" w14:paraId="78D3BAAD" w14:textId="77777777" w:rsidTr="00B34720">
        <w:trPr>
          <w:trHeight w:val="288"/>
        </w:trPr>
        <w:tc>
          <w:tcPr>
            <w:tcW w:w="1297" w:type="pct"/>
            <w:vAlign w:val="center"/>
          </w:tcPr>
          <w:p w14:paraId="68E8126E" w14:textId="75E30CAA" w:rsidR="00707BDD" w:rsidRDefault="003943D6" w:rsidP="003943D6">
            <w:pPr>
              <w:pStyle w:val="Descriptiondellment"/>
              <w:jc w:val="center"/>
            </w:pPr>
            <w:r>
              <w:t>Se documenter et choisir une base de données</w:t>
            </w:r>
          </w:p>
        </w:tc>
        <w:tc>
          <w:tcPr>
            <w:tcW w:w="1203" w:type="pct"/>
            <w:vAlign w:val="center"/>
          </w:tcPr>
          <w:p w14:paraId="2A180052" w14:textId="77777777" w:rsidR="00707BDD" w:rsidRPr="00E21240" w:rsidRDefault="00707BDD" w:rsidP="003943D6">
            <w:pPr>
              <w:pStyle w:val="Descriptiondellment"/>
              <w:jc w:val="center"/>
            </w:pPr>
            <w:r>
              <w:t>Tous les membres</w:t>
            </w:r>
          </w:p>
        </w:tc>
        <w:tc>
          <w:tcPr>
            <w:tcW w:w="1220" w:type="pct"/>
            <w:vAlign w:val="center"/>
          </w:tcPr>
          <w:p w14:paraId="75D11504" w14:textId="34520693" w:rsidR="00707BDD" w:rsidRDefault="00240782" w:rsidP="00707BDD">
            <w:pPr>
              <w:pStyle w:val="Descriptiondellment"/>
              <w:jc w:val="center"/>
            </w:pPr>
            <w:r>
              <w:t>0</w:t>
            </w:r>
            <w:r w:rsidR="00707BDD">
              <w:t>5/0</w:t>
            </w:r>
            <w:r>
              <w:t>3</w:t>
            </w:r>
            <w:r w:rsidR="00707BDD">
              <w:t>/2020</w:t>
            </w:r>
          </w:p>
        </w:tc>
        <w:tc>
          <w:tcPr>
            <w:tcW w:w="1280" w:type="pct"/>
            <w:vAlign w:val="center"/>
          </w:tcPr>
          <w:p w14:paraId="71202260" w14:textId="06B916F2" w:rsidR="003943D6" w:rsidRDefault="00707BDD" w:rsidP="003943D6">
            <w:pPr>
              <w:pStyle w:val="Descriptiondellment"/>
              <w:jc w:val="center"/>
            </w:pPr>
            <w:r>
              <w:t>En cours</w:t>
            </w:r>
          </w:p>
        </w:tc>
      </w:tr>
      <w:tr w:rsidR="00707BDD" w14:paraId="3B3FE4FA" w14:textId="77777777" w:rsidTr="00B34720">
        <w:trPr>
          <w:trHeight w:val="288"/>
        </w:trPr>
        <w:tc>
          <w:tcPr>
            <w:tcW w:w="1297" w:type="pct"/>
            <w:vAlign w:val="center"/>
          </w:tcPr>
          <w:p w14:paraId="6DAD7E26" w14:textId="19C4838A" w:rsidR="00707BDD" w:rsidRDefault="003943D6" w:rsidP="00707BDD">
            <w:pPr>
              <w:pStyle w:val="Descriptiondellment"/>
              <w:jc w:val="center"/>
            </w:pPr>
            <w:r>
              <w:t xml:space="preserve">Se documenter et choisir un Framework Web </w:t>
            </w:r>
          </w:p>
        </w:tc>
        <w:tc>
          <w:tcPr>
            <w:tcW w:w="1203" w:type="pct"/>
            <w:vAlign w:val="center"/>
          </w:tcPr>
          <w:p w14:paraId="33CD6906" w14:textId="36D30257" w:rsidR="00707BDD" w:rsidRPr="00E21240" w:rsidRDefault="003943D6" w:rsidP="00707BDD">
            <w:pPr>
              <w:pStyle w:val="Descriptiondellment"/>
              <w:jc w:val="center"/>
            </w:pPr>
            <w:r>
              <w:t>Tous les membres</w:t>
            </w:r>
          </w:p>
        </w:tc>
        <w:tc>
          <w:tcPr>
            <w:tcW w:w="1220" w:type="pct"/>
            <w:vAlign w:val="center"/>
          </w:tcPr>
          <w:p w14:paraId="6A42D056" w14:textId="19723E48" w:rsidR="00707BDD" w:rsidRDefault="003943D6" w:rsidP="00707BDD">
            <w:pPr>
              <w:pStyle w:val="Descriptiondellment"/>
              <w:jc w:val="center"/>
            </w:pPr>
            <w:r>
              <w:t>05/03/2020</w:t>
            </w:r>
          </w:p>
        </w:tc>
        <w:tc>
          <w:tcPr>
            <w:tcW w:w="1280" w:type="pct"/>
            <w:vAlign w:val="center"/>
          </w:tcPr>
          <w:p w14:paraId="203F662F" w14:textId="2A9FD36C" w:rsidR="00707BDD" w:rsidRDefault="003943D6" w:rsidP="00707BDD">
            <w:pPr>
              <w:pStyle w:val="Descriptiondellment"/>
              <w:jc w:val="center"/>
            </w:pPr>
            <w:r>
              <w:t>En cours</w:t>
            </w:r>
          </w:p>
        </w:tc>
      </w:tr>
      <w:tr w:rsidR="003943D6" w14:paraId="4F238CF8" w14:textId="77777777" w:rsidTr="00B34720">
        <w:trPr>
          <w:trHeight w:val="288"/>
        </w:trPr>
        <w:tc>
          <w:tcPr>
            <w:tcW w:w="1297" w:type="pct"/>
            <w:vAlign w:val="center"/>
          </w:tcPr>
          <w:p w14:paraId="0260E2BD" w14:textId="2260976D" w:rsidR="003943D6" w:rsidRDefault="003943D6" w:rsidP="00707BDD">
            <w:pPr>
              <w:pStyle w:val="Descriptiondellment"/>
              <w:jc w:val="center"/>
            </w:pPr>
            <w:r>
              <w:t>Se documenter et rassembler les sources</w:t>
            </w:r>
          </w:p>
        </w:tc>
        <w:tc>
          <w:tcPr>
            <w:tcW w:w="1203" w:type="pct"/>
            <w:vAlign w:val="center"/>
          </w:tcPr>
          <w:p w14:paraId="59E71A5D" w14:textId="0EED1913" w:rsidR="003943D6" w:rsidRDefault="003943D6" w:rsidP="00707BDD">
            <w:pPr>
              <w:pStyle w:val="Descriptiondellment"/>
              <w:jc w:val="center"/>
            </w:pPr>
            <w:r>
              <w:t xml:space="preserve">Tous les membres </w:t>
            </w:r>
          </w:p>
        </w:tc>
        <w:tc>
          <w:tcPr>
            <w:tcW w:w="1220" w:type="pct"/>
            <w:vAlign w:val="center"/>
          </w:tcPr>
          <w:p w14:paraId="11EB5A5A" w14:textId="666DA6DF" w:rsidR="003943D6" w:rsidRDefault="003943D6" w:rsidP="00707BDD">
            <w:pPr>
              <w:pStyle w:val="Descriptiondellment"/>
              <w:jc w:val="center"/>
            </w:pPr>
            <w:r>
              <w:t>05/03/2020</w:t>
            </w:r>
          </w:p>
        </w:tc>
        <w:tc>
          <w:tcPr>
            <w:tcW w:w="1280" w:type="pct"/>
            <w:vAlign w:val="center"/>
          </w:tcPr>
          <w:p w14:paraId="0CF5DCC8" w14:textId="162B514D" w:rsidR="003943D6" w:rsidRDefault="003943D6" w:rsidP="00707BDD">
            <w:pPr>
              <w:pStyle w:val="Descriptiondellment"/>
              <w:jc w:val="center"/>
            </w:pPr>
            <w:r>
              <w:t>En cours</w:t>
            </w:r>
          </w:p>
        </w:tc>
      </w:tr>
    </w:tbl>
    <w:p w14:paraId="1D4024BD" w14:textId="77777777" w:rsidR="00707BDD" w:rsidRDefault="00707BDD" w:rsidP="00707BDD">
      <w:pPr>
        <w:pStyle w:val="Titre1"/>
        <w:spacing w:before="0"/>
      </w:pPr>
    </w:p>
    <w:p w14:paraId="40CE18F0" w14:textId="77777777" w:rsidR="00707BDD" w:rsidRPr="001E1DF7" w:rsidRDefault="00707BDD" w:rsidP="001E1DF7">
      <w:pPr>
        <w:pStyle w:val="Titre2"/>
        <w:ind w:firstLine="709"/>
        <w:jc w:val="left"/>
        <w:rPr>
          <w:rStyle w:val="Titre2Car"/>
          <w:bCs/>
          <w:sz w:val="32"/>
          <w:szCs w:val="32"/>
        </w:rPr>
      </w:pPr>
      <w:r w:rsidRPr="001E1DF7">
        <w:rPr>
          <w:rStyle w:val="Titre2Car"/>
          <w:bCs/>
          <w:sz w:val="32"/>
          <w:szCs w:val="32"/>
        </w:rPr>
        <w:t xml:space="preserve">Date et lieu de la prochaine réunion : </w:t>
      </w:r>
    </w:p>
    <w:p w14:paraId="6B9A63F0" w14:textId="77777777" w:rsidR="00290EC8" w:rsidRDefault="00240782" w:rsidP="00707BDD">
      <w:r>
        <w:t>05</w:t>
      </w:r>
      <w:r w:rsidR="00707BDD">
        <w:t>/0</w:t>
      </w:r>
      <w:r>
        <w:t>3</w:t>
      </w:r>
      <w:r w:rsidR="00707BDD">
        <w:t>/2020 – Locaux HELB</w:t>
      </w:r>
      <w:r w:rsidR="00707BDD">
        <w:br/>
      </w:r>
    </w:p>
    <w:p w14:paraId="2FE18175" w14:textId="1CF8CF5F" w:rsidR="00782AE5" w:rsidRDefault="00707BDD" w:rsidP="00707BDD">
      <w:pPr>
        <w:rPr>
          <w:rStyle w:val="Titre1Car"/>
        </w:rPr>
      </w:pPr>
      <w:r>
        <w:br/>
      </w:r>
      <w:r w:rsidRPr="001E1DF7">
        <w:rPr>
          <w:rStyle w:val="Titre2Car"/>
          <w:b w:val="0"/>
          <w:bCs/>
          <w:sz w:val="32"/>
          <w:szCs w:val="32"/>
        </w:rPr>
        <w:t>Clôture de la séance</w:t>
      </w:r>
    </w:p>
    <w:p w14:paraId="3A6FA63D" w14:textId="5D2F421B" w:rsidR="001E1DF7" w:rsidRDefault="00782AE5" w:rsidP="001E1DF7">
      <w:pPr>
        <w:rPr>
          <w:vertAlign w:val="superscript"/>
        </w:rPr>
      </w:pPr>
      <w:r>
        <w:t>La séance a été clôturée à 17h après vérification des documents administratif</w:t>
      </w:r>
      <w:r w:rsidR="00834676">
        <w:t>s</w:t>
      </w:r>
      <w:r>
        <w:t xml:space="preserve"> par </w:t>
      </w:r>
      <w:r w:rsidR="00834676">
        <w:t>M</w:t>
      </w:r>
      <w:r w:rsidR="00834676">
        <w:rPr>
          <w:vertAlign w:val="superscript"/>
        </w:rPr>
        <w:t xml:space="preserve">me </w:t>
      </w:r>
      <w:r w:rsidR="00834676">
        <w:t xml:space="preserve">Isabelle Flamant, après </w:t>
      </w:r>
      <w:r w:rsidR="00834676">
        <w:t>le</w:t>
      </w:r>
      <w:r w:rsidR="00834676">
        <w:t xml:space="preserve"> constat des</w:t>
      </w:r>
      <w:r w:rsidR="00834676">
        <w:t xml:space="preserve"> corrections à apporter</w:t>
      </w:r>
      <w:r w:rsidR="00834676">
        <w:t>, nous avons finalisé en distribuant la liste des tâches par rapport aux documents administratifs.</w:t>
      </w:r>
      <w:r w:rsidR="002F4E43">
        <w:rPr>
          <w:rStyle w:val="Titre1Car"/>
        </w:rPr>
        <w:br/>
      </w:r>
    </w:p>
    <w:p w14:paraId="7907DE25" w14:textId="3F3A19D0" w:rsidR="001E1DF7" w:rsidRPr="001E1DF7" w:rsidRDefault="001E1DF7" w:rsidP="001E1DF7">
      <w:pPr>
        <w:rPr>
          <w:b/>
          <w:bCs/>
        </w:rPr>
      </w:pPr>
      <w:r w:rsidRPr="001E1DF7">
        <w:rPr>
          <w:b/>
          <w:bCs/>
        </w:rPr>
        <w:t>PV réalisé par Tamri Sami</w:t>
      </w:r>
      <w:r>
        <w:rPr>
          <w:b/>
          <w:bCs/>
        </w:rPr>
        <w:t>.</w:t>
      </w:r>
    </w:p>
    <w:sectPr w:rsidR="001E1DF7" w:rsidRPr="001E1DF7" w:rsidSect="00FB4BAC">
      <w:headerReference w:type="default" r:id="rId11"/>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9BCAB" w14:textId="77777777" w:rsidR="00372CAA" w:rsidRDefault="00372CAA" w:rsidP="00A66B18">
      <w:pPr>
        <w:spacing w:before="0" w:after="0"/>
      </w:pPr>
      <w:r>
        <w:separator/>
      </w:r>
    </w:p>
  </w:endnote>
  <w:endnote w:type="continuationSeparator" w:id="0">
    <w:p w14:paraId="018456EB" w14:textId="77777777" w:rsidR="00372CAA" w:rsidRDefault="00372CA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F79B" w14:textId="77777777" w:rsidR="00425FBE" w:rsidRDefault="00425FBE">
    <w:pPr>
      <w:tabs>
        <w:tab w:val="center" w:pos="4550"/>
        <w:tab w:val="left" w:pos="5818"/>
      </w:tabs>
      <w:ind w:right="260"/>
      <w:jc w:val="right"/>
      <w:rPr>
        <w:color w:val="0B1F36" w:themeColor="text2" w:themeShade="80"/>
        <w:szCs w:val="24"/>
      </w:rPr>
    </w:pPr>
    <w:r>
      <w:rPr>
        <w:color w:val="4389D7" w:themeColor="text2" w:themeTint="99"/>
        <w:spacing w:val="60"/>
        <w:szCs w:val="24"/>
      </w:rPr>
      <w:t>Page</w:t>
    </w:r>
    <w:r>
      <w:rPr>
        <w:color w:val="4389D7" w:themeColor="text2" w:themeTint="99"/>
        <w:szCs w:val="24"/>
      </w:rPr>
      <w:t xml:space="preserve"> </w:t>
    </w:r>
    <w:r>
      <w:rPr>
        <w:color w:val="112F51" w:themeColor="text2" w:themeShade="BF"/>
        <w:szCs w:val="24"/>
      </w:rPr>
      <w:fldChar w:fldCharType="begin"/>
    </w:r>
    <w:r>
      <w:rPr>
        <w:color w:val="112F51" w:themeColor="text2" w:themeShade="BF"/>
        <w:szCs w:val="24"/>
      </w:rPr>
      <w:instrText>PAGE   \* MERGEFORMAT</w:instrText>
    </w:r>
    <w:r>
      <w:rPr>
        <w:color w:val="112F51" w:themeColor="text2" w:themeShade="BF"/>
        <w:szCs w:val="24"/>
      </w:rPr>
      <w:fldChar w:fldCharType="separate"/>
    </w:r>
    <w:r>
      <w:rPr>
        <w:color w:val="112F51" w:themeColor="text2" w:themeShade="BF"/>
        <w:szCs w:val="24"/>
      </w:rPr>
      <w:t>1</w:t>
    </w:r>
    <w:r>
      <w:rPr>
        <w:color w:val="112F51" w:themeColor="text2" w:themeShade="BF"/>
        <w:szCs w:val="24"/>
      </w:rPr>
      <w:fldChar w:fldCharType="end"/>
    </w:r>
    <w:r>
      <w:rPr>
        <w:color w:val="112F51" w:themeColor="text2" w:themeShade="BF"/>
        <w:szCs w:val="24"/>
      </w:rPr>
      <w:t xml:space="preserve"> | </w:t>
    </w:r>
    <w:r>
      <w:rPr>
        <w:color w:val="112F51" w:themeColor="text2" w:themeShade="BF"/>
        <w:szCs w:val="24"/>
      </w:rPr>
      <w:fldChar w:fldCharType="begin"/>
    </w:r>
    <w:r>
      <w:rPr>
        <w:color w:val="112F51" w:themeColor="text2" w:themeShade="BF"/>
        <w:szCs w:val="24"/>
      </w:rPr>
      <w:instrText>NUMPAGES  \* Arabic  \* MERGEFORMAT</w:instrText>
    </w:r>
    <w:r>
      <w:rPr>
        <w:color w:val="112F51" w:themeColor="text2" w:themeShade="BF"/>
        <w:szCs w:val="24"/>
      </w:rPr>
      <w:fldChar w:fldCharType="separate"/>
    </w:r>
    <w:r>
      <w:rPr>
        <w:color w:val="112F51" w:themeColor="text2" w:themeShade="BF"/>
        <w:szCs w:val="24"/>
      </w:rPr>
      <w:t>1</w:t>
    </w:r>
    <w:r>
      <w:rPr>
        <w:color w:val="112F51" w:themeColor="text2" w:themeShade="BF"/>
        <w:szCs w:val="24"/>
      </w:rPr>
      <w:fldChar w:fldCharType="end"/>
    </w:r>
  </w:p>
  <w:p w14:paraId="6F45EFBC" w14:textId="77777777" w:rsidR="00425FBE" w:rsidRDefault="00425F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C46BC" w14:textId="77777777" w:rsidR="00372CAA" w:rsidRDefault="00372CAA" w:rsidP="00A66B18">
      <w:pPr>
        <w:spacing w:before="0" w:after="0"/>
      </w:pPr>
      <w:r>
        <w:separator/>
      </w:r>
    </w:p>
  </w:footnote>
  <w:footnote w:type="continuationSeparator" w:id="0">
    <w:p w14:paraId="39211A69" w14:textId="77777777" w:rsidR="00372CAA" w:rsidRDefault="00372CA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17DA2" w14:textId="77777777" w:rsidR="00A66B18" w:rsidRDefault="00A66B18">
    <w:pPr>
      <w:pStyle w:val="En-tte"/>
    </w:pPr>
    <w:r w:rsidRPr="0041428F">
      <w:rPr>
        <w:noProof/>
        <w:lang w:bidi="fr-FR"/>
      </w:rPr>
      <mc:AlternateContent>
        <mc:Choice Requires="wpg">
          <w:drawing>
            <wp:anchor distT="0" distB="0" distL="114300" distR="114300" simplePos="0" relativeHeight="251659264" behindDoc="1" locked="0" layoutInCell="1" allowOverlap="1" wp14:anchorId="4B435CD1" wp14:editId="724C9D62">
              <wp:simplePos x="0" y="0"/>
              <wp:positionH relativeFrom="page">
                <wp:align>left</wp:align>
              </wp:positionH>
              <wp:positionV relativeFrom="paragraph">
                <wp:posOffset>-457200</wp:posOffset>
              </wp:positionV>
              <wp:extent cx="8248650" cy="3590925"/>
              <wp:effectExtent l="0" t="0" r="0" b="9525"/>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8650" cy="3590925"/>
                        <a:chOff x="-7144" y="-7144"/>
                        <a:chExt cx="6005513" cy="1924050"/>
                      </a:xfrm>
                    </wpg:grpSpPr>
                    <wps:wsp>
                      <wps:cNvPr id="20" name="Forme libre : Form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0E78B" id="Graphique 17" o:spid="_x0000_s1026" style="position:absolute;margin-left:0;margin-top:-36pt;width:649.5pt;height:282.75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enumros"/>
      <w:lvlText w:val="%1."/>
      <w:lvlJc w:val="left"/>
      <w:pPr>
        <w:ind w:left="2520" w:hanging="360"/>
      </w:pPr>
      <w:rPr>
        <w:rFonts w:asciiTheme="minorHAnsi" w:hAnsiTheme="minorHAnsi" w:hint="default"/>
      </w:rPr>
    </w:lvl>
    <w:lvl w:ilvl="1">
      <w:start w:val="1"/>
      <w:numFmt w:val="lowerLetter"/>
      <w:pStyle w:val="Listenumros2"/>
      <w:lvlText w:val="%2."/>
      <w:lvlJc w:val="left"/>
      <w:pPr>
        <w:ind w:left="2880" w:hanging="360"/>
      </w:pPr>
      <w:rPr>
        <w:rFonts w:asciiTheme="minorHAnsi" w:hAnsiTheme="minorHAnsi" w:hint="default"/>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4" w15:restartNumberingAfterBreak="0">
    <w:nsid w:val="36F47AFD"/>
    <w:multiLevelType w:val="hybridMultilevel"/>
    <w:tmpl w:val="24066B5C"/>
    <w:lvl w:ilvl="0" w:tplc="080C000F">
      <w:start w:val="1"/>
      <w:numFmt w:val="decimal"/>
      <w:lvlText w:val="%1."/>
      <w:lvlJc w:val="left"/>
      <w:pPr>
        <w:ind w:left="1211" w:hanging="360"/>
      </w:p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DD"/>
    <w:rsid w:val="00047BFD"/>
    <w:rsid w:val="00083BAA"/>
    <w:rsid w:val="000C0F71"/>
    <w:rsid w:val="0010680C"/>
    <w:rsid w:val="00133C8A"/>
    <w:rsid w:val="001766D6"/>
    <w:rsid w:val="001D0A89"/>
    <w:rsid w:val="001E1DF7"/>
    <w:rsid w:val="001E2320"/>
    <w:rsid w:val="00214E28"/>
    <w:rsid w:val="00240782"/>
    <w:rsid w:val="00261CA3"/>
    <w:rsid w:val="00286EA1"/>
    <w:rsid w:val="00290EC8"/>
    <w:rsid w:val="002F4E43"/>
    <w:rsid w:val="00306F18"/>
    <w:rsid w:val="00323027"/>
    <w:rsid w:val="00352B81"/>
    <w:rsid w:val="00372CAA"/>
    <w:rsid w:val="003943D6"/>
    <w:rsid w:val="003A0150"/>
    <w:rsid w:val="003C5711"/>
    <w:rsid w:val="003E24DF"/>
    <w:rsid w:val="0041428F"/>
    <w:rsid w:val="00425FBE"/>
    <w:rsid w:val="0048461A"/>
    <w:rsid w:val="004A1274"/>
    <w:rsid w:val="004A2B0D"/>
    <w:rsid w:val="004B469B"/>
    <w:rsid w:val="004F031C"/>
    <w:rsid w:val="005976CA"/>
    <w:rsid w:val="005C2210"/>
    <w:rsid w:val="00611517"/>
    <w:rsid w:val="00615018"/>
    <w:rsid w:val="0062123A"/>
    <w:rsid w:val="00646E75"/>
    <w:rsid w:val="006703FF"/>
    <w:rsid w:val="00696031"/>
    <w:rsid w:val="006D6101"/>
    <w:rsid w:val="006F6F10"/>
    <w:rsid w:val="00707BDD"/>
    <w:rsid w:val="00782AE5"/>
    <w:rsid w:val="00783E79"/>
    <w:rsid w:val="007B5AE8"/>
    <w:rsid w:val="007E6992"/>
    <w:rsid w:val="007E7141"/>
    <w:rsid w:val="007E7F36"/>
    <w:rsid w:val="007F5192"/>
    <w:rsid w:val="00834676"/>
    <w:rsid w:val="00862033"/>
    <w:rsid w:val="0087088A"/>
    <w:rsid w:val="009D6E13"/>
    <w:rsid w:val="00A66B18"/>
    <w:rsid w:val="00A6783B"/>
    <w:rsid w:val="00A96CF8"/>
    <w:rsid w:val="00AE1388"/>
    <w:rsid w:val="00AF2863"/>
    <w:rsid w:val="00AF3982"/>
    <w:rsid w:val="00B03A75"/>
    <w:rsid w:val="00B34720"/>
    <w:rsid w:val="00B50294"/>
    <w:rsid w:val="00B57D6E"/>
    <w:rsid w:val="00BC24B5"/>
    <w:rsid w:val="00C454A4"/>
    <w:rsid w:val="00C541F7"/>
    <w:rsid w:val="00C6535F"/>
    <w:rsid w:val="00C701F7"/>
    <w:rsid w:val="00C70786"/>
    <w:rsid w:val="00C70FA1"/>
    <w:rsid w:val="00C807F4"/>
    <w:rsid w:val="00D4003B"/>
    <w:rsid w:val="00D41084"/>
    <w:rsid w:val="00D46235"/>
    <w:rsid w:val="00D66593"/>
    <w:rsid w:val="00DE6DA2"/>
    <w:rsid w:val="00DF2D30"/>
    <w:rsid w:val="00E21240"/>
    <w:rsid w:val="00E55D74"/>
    <w:rsid w:val="00E6540C"/>
    <w:rsid w:val="00E81E2A"/>
    <w:rsid w:val="00EB7785"/>
    <w:rsid w:val="00EC37E4"/>
    <w:rsid w:val="00EE0952"/>
    <w:rsid w:val="00F11611"/>
    <w:rsid w:val="00FB4BAC"/>
    <w:rsid w:val="00FD78D8"/>
    <w:rsid w:val="00FE0F43"/>
    <w:rsid w:val="00FF4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32E3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133C8A"/>
    <w:pPr>
      <w:spacing w:before="40" w:after="360"/>
      <w:ind w:left="720" w:right="720"/>
    </w:pPr>
    <w:rPr>
      <w:rFonts w:eastAsiaTheme="minorHAnsi"/>
      <w:kern w:val="20"/>
      <w:szCs w:val="20"/>
    </w:rPr>
  </w:style>
  <w:style w:type="paragraph" w:styleId="Titre1">
    <w:name w:val="heading 1"/>
    <w:basedOn w:val="Destinataire"/>
    <w:next w:val="Normal"/>
    <w:link w:val="Titre1Car"/>
    <w:uiPriority w:val="8"/>
    <w:qFormat/>
    <w:rsid w:val="00133C8A"/>
    <w:pPr>
      <w:spacing w:after="240"/>
      <w:outlineLvl w:val="0"/>
    </w:pPr>
    <w:rPr>
      <w:rFonts w:asciiTheme="majorHAnsi" w:hAnsiTheme="majorHAnsi"/>
      <w:color w:val="17406D" w:themeColor="text2"/>
      <w:sz w:val="32"/>
    </w:rPr>
  </w:style>
  <w:style w:type="paragraph" w:styleId="Titre2">
    <w:name w:val="heading 2"/>
    <w:basedOn w:val="Normal"/>
    <w:next w:val="Normal"/>
    <w:link w:val="Titre2Car"/>
    <w:uiPriority w:val="9"/>
    <w:qFormat/>
    <w:rsid w:val="00133C8A"/>
    <w:pPr>
      <w:keepNext/>
      <w:keepLines/>
      <w:spacing w:before="120" w:after="120"/>
      <w:ind w:left="0" w:right="0"/>
      <w:jc w:val="center"/>
      <w:outlineLvl w:val="1"/>
    </w:pPr>
    <w:rPr>
      <w:rFonts w:asciiTheme="majorHAnsi" w:eastAsiaTheme="majorEastAsia" w:hAnsiTheme="majorHAnsi" w:cstheme="majorBidi"/>
      <w:b/>
      <w:color w:val="17406D" w:themeColor="text2"/>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133C8A"/>
    <w:rPr>
      <w:rFonts w:asciiTheme="majorHAnsi" w:eastAsiaTheme="minorHAnsi" w:hAnsiTheme="majorHAnsi"/>
      <w:b/>
      <w:bCs/>
      <w:color w:val="17406D" w:themeColor="text2"/>
      <w:kern w:val="20"/>
      <w:sz w:val="32"/>
      <w:szCs w:val="20"/>
    </w:rPr>
  </w:style>
  <w:style w:type="paragraph" w:customStyle="1" w:styleId="Destinataire">
    <w:name w:val="Destinataire"/>
    <w:basedOn w:val="Normal"/>
    <w:uiPriority w:val="3"/>
    <w:semiHidden/>
    <w:qFormat/>
    <w:rsid w:val="00A66B18"/>
    <w:pPr>
      <w:spacing w:before="840" w:after="40"/>
    </w:pPr>
    <w:rPr>
      <w:b/>
      <w:bCs/>
      <w:color w:val="000000" w:themeColor="text1"/>
    </w:rPr>
  </w:style>
  <w:style w:type="paragraph" w:styleId="Salutations">
    <w:name w:val="Salutation"/>
    <w:basedOn w:val="Normal"/>
    <w:link w:val="SalutationsCar"/>
    <w:uiPriority w:val="4"/>
    <w:semiHidden/>
    <w:qFormat/>
    <w:rsid w:val="00A66B18"/>
    <w:pPr>
      <w:spacing w:before="720"/>
    </w:pPr>
  </w:style>
  <w:style w:type="character" w:customStyle="1" w:styleId="SalutationsCar">
    <w:name w:val="Salutations Car"/>
    <w:basedOn w:val="Policepardfaut"/>
    <w:link w:val="Salutations"/>
    <w:uiPriority w:val="4"/>
    <w:semiHidden/>
    <w:rsid w:val="007E7F36"/>
    <w:rPr>
      <w:rFonts w:eastAsiaTheme="minorHAnsi"/>
      <w:color w:val="595959" w:themeColor="text1" w:themeTint="A6"/>
      <w:kern w:val="20"/>
      <w:szCs w:val="20"/>
    </w:rPr>
  </w:style>
  <w:style w:type="paragraph" w:styleId="Formuledepolitesse">
    <w:name w:val="Closing"/>
    <w:basedOn w:val="Normal"/>
    <w:next w:val="Signature"/>
    <w:link w:val="FormuledepolitesseCar"/>
    <w:uiPriority w:val="6"/>
    <w:semiHidden/>
    <w:qFormat/>
    <w:rsid w:val="00A6783B"/>
    <w:pPr>
      <w:spacing w:before="480" w:after="960"/>
    </w:pPr>
  </w:style>
  <w:style w:type="character" w:customStyle="1" w:styleId="FormuledepolitesseCar">
    <w:name w:val="Formule de politesse Car"/>
    <w:basedOn w:val="Policepardfaut"/>
    <w:link w:val="Formuledepolitesse"/>
    <w:uiPriority w:val="6"/>
    <w:semiHidden/>
    <w:rsid w:val="007E7F36"/>
    <w:rPr>
      <w:rFonts w:eastAsiaTheme="minorHAnsi"/>
      <w:color w:val="595959" w:themeColor="text1" w:themeTint="A6"/>
      <w:kern w:val="20"/>
      <w:szCs w:val="20"/>
    </w:rPr>
  </w:style>
  <w:style w:type="paragraph" w:styleId="Signature">
    <w:name w:val="Signature"/>
    <w:basedOn w:val="Normal"/>
    <w:link w:val="SignatureCar"/>
    <w:uiPriority w:val="7"/>
    <w:semiHidden/>
    <w:qFormat/>
    <w:rsid w:val="00A6783B"/>
    <w:pPr>
      <w:contextualSpacing/>
    </w:pPr>
    <w:rPr>
      <w:b/>
      <w:bCs/>
      <w:color w:val="17406D" w:themeColor="accent1"/>
    </w:rPr>
  </w:style>
  <w:style w:type="character" w:customStyle="1" w:styleId="SignatureCar">
    <w:name w:val="Signature Car"/>
    <w:basedOn w:val="Policepardfaut"/>
    <w:link w:val="Signature"/>
    <w:uiPriority w:val="7"/>
    <w:semiHidden/>
    <w:rsid w:val="007E7F36"/>
    <w:rPr>
      <w:rFonts w:eastAsiaTheme="minorHAnsi"/>
      <w:b/>
      <w:bCs/>
      <w:color w:val="17406D" w:themeColor="accent1"/>
      <w:kern w:val="20"/>
      <w:szCs w:val="20"/>
    </w:rPr>
  </w:style>
  <w:style w:type="paragraph" w:styleId="En-tte">
    <w:name w:val="header"/>
    <w:basedOn w:val="Normal"/>
    <w:link w:val="En-tteCar"/>
    <w:uiPriority w:val="99"/>
    <w:semiHidden/>
    <w:rsid w:val="003E24DF"/>
    <w:pPr>
      <w:spacing w:after="0"/>
      <w:jc w:val="right"/>
    </w:pPr>
  </w:style>
  <w:style w:type="character" w:customStyle="1" w:styleId="En-tteCar">
    <w:name w:val="En-tête Car"/>
    <w:basedOn w:val="Policepardfaut"/>
    <w:link w:val="En-tte"/>
    <w:uiPriority w:val="99"/>
    <w:semiHidden/>
    <w:rsid w:val="007E7F36"/>
    <w:rPr>
      <w:rFonts w:eastAsiaTheme="minorHAnsi"/>
      <w:color w:val="595959" w:themeColor="text1" w:themeTint="A6"/>
      <w:kern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7E6992"/>
    <w:pPr>
      <w:spacing w:after="0"/>
      <w:ind w:left="0" w:right="0"/>
    </w:pPr>
    <w:rPr>
      <w:color w:val="FFFFFF" w:themeColor="background1"/>
    </w:rPr>
  </w:style>
  <w:style w:type="character" w:customStyle="1" w:styleId="Titre2Car">
    <w:name w:val="Titre 2 Car"/>
    <w:basedOn w:val="Policepardfaut"/>
    <w:link w:val="Titre2"/>
    <w:uiPriority w:val="9"/>
    <w:rsid w:val="00133C8A"/>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semiHidden/>
    <w:rsid w:val="00A66B18"/>
    <w:pPr>
      <w:tabs>
        <w:tab w:val="center" w:pos="4680"/>
        <w:tab w:val="right" w:pos="9360"/>
      </w:tabs>
      <w:spacing w:before="0" w:after="0"/>
    </w:pPr>
  </w:style>
  <w:style w:type="character" w:customStyle="1" w:styleId="PieddepageCar">
    <w:name w:val="Pied de page Car"/>
    <w:basedOn w:val="Policepardfaut"/>
    <w:link w:val="Pieddepage"/>
    <w:uiPriority w:val="99"/>
    <w:semiHidden/>
    <w:rsid w:val="007E7F36"/>
    <w:rPr>
      <w:rFonts w:eastAsiaTheme="minorHAnsi"/>
      <w:color w:val="595959" w:themeColor="text1" w:themeTint="A6"/>
      <w:kern w:val="20"/>
      <w:szCs w:val="20"/>
    </w:rPr>
  </w:style>
  <w:style w:type="paragraph" w:styleId="Titre">
    <w:name w:val="Title"/>
    <w:basedOn w:val="Normal"/>
    <w:next w:val="Normal"/>
    <w:link w:val="TitreCar"/>
    <w:uiPriority w:val="10"/>
    <w:qFormat/>
    <w:rsid w:val="00047BFD"/>
    <w:pPr>
      <w:spacing w:before="0" w:after="640"/>
      <w:contextualSpacing/>
    </w:pPr>
    <w:rPr>
      <w:rFonts w:asciiTheme="majorHAnsi" w:eastAsiaTheme="majorEastAsia" w:hAnsiTheme="majorHAnsi" w:cstheme="majorBidi"/>
      <w:caps/>
      <w:color w:val="FFFFFF" w:themeColor="background1"/>
      <w:spacing w:val="-10"/>
      <w:kern w:val="28"/>
      <w:sz w:val="42"/>
      <w:szCs w:val="56"/>
    </w:rPr>
  </w:style>
  <w:style w:type="character" w:customStyle="1" w:styleId="TitreCar">
    <w:name w:val="Titre Car"/>
    <w:basedOn w:val="Policepardfaut"/>
    <w:link w:val="Titre"/>
    <w:uiPriority w:val="10"/>
    <w:rsid w:val="00047BFD"/>
    <w:rPr>
      <w:rFonts w:asciiTheme="majorHAnsi" w:eastAsiaTheme="majorEastAsia" w:hAnsiTheme="majorHAnsi" w:cstheme="majorBidi"/>
      <w:caps/>
      <w:color w:val="FFFFFF" w:themeColor="background1"/>
      <w:spacing w:val="-10"/>
      <w:kern w:val="28"/>
      <w:sz w:val="42"/>
      <w:szCs w:val="56"/>
    </w:rPr>
  </w:style>
  <w:style w:type="paragraph" w:customStyle="1" w:styleId="Informationssurlarunion">
    <w:name w:val="Informations sur la réunion"/>
    <w:basedOn w:val="Normal"/>
    <w:qFormat/>
    <w:rsid w:val="007E6992"/>
    <w:pPr>
      <w:spacing w:after="0"/>
      <w:ind w:right="0"/>
    </w:pPr>
    <w:rPr>
      <w:color w:val="FFFFFF" w:themeColor="background1"/>
    </w:rPr>
  </w:style>
  <w:style w:type="table" w:styleId="Grilledutableau">
    <w:name w:val="Table Grid"/>
    <w:basedOn w:val="Tableau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uredelarunion">
    <w:name w:val="Heure de la réunion"/>
    <w:basedOn w:val="Normal"/>
    <w:semiHidden/>
    <w:qFormat/>
    <w:rsid w:val="007E7F36"/>
    <w:pPr>
      <w:spacing w:before="120" w:after="0"/>
      <w:ind w:left="0" w:right="0"/>
    </w:pPr>
    <w:rPr>
      <w:b/>
    </w:rPr>
  </w:style>
  <w:style w:type="paragraph" w:customStyle="1" w:styleId="Descriptiondellment">
    <w:name w:val="Description de l’élément"/>
    <w:basedOn w:val="Normal"/>
    <w:qFormat/>
    <w:rsid w:val="00E21240"/>
    <w:pPr>
      <w:spacing w:after="120"/>
      <w:ind w:left="0" w:right="360"/>
    </w:pPr>
  </w:style>
  <w:style w:type="paragraph" w:customStyle="1" w:styleId="Lieu">
    <w:name w:val="Lieu"/>
    <w:basedOn w:val="Normal"/>
    <w:qFormat/>
    <w:rsid w:val="00E21240"/>
    <w:pPr>
      <w:spacing w:after="120"/>
      <w:ind w:left="0" w:right="0"/>
    </w:pPr>
  </w:style>
  <w:style w:type="paragraph" w:styleId="Listenumros">
    <w:name w:val="List Number"/>
    <w:basedOn w:val="Normal"/>
    <w:uiPriority w:val="99"/>
    <w:rsid w:val="00133C8A"/>
    <w:pPr>
      <w:numPr>
        <w:numId w:val="3"/>
      </w:numPr>
      <w:spacing w:after="200"/>
      <w:ind w:left="1080"/>
    </w:pPr>
  </w:style>
  <w:style w:type="paragraph" w:styleId="Listenumros2">
    <w:name w:val="List Number 2"/>
    <w:basedOn w:val="Normal"/>
    <w:uiPriority w:val="99"/>
    <w:rsid w:val="00133C8A"/>
    <w:pPr>
      <w:numPr>
        <w:ilvl w:val="1"/>
        <w:numId w:val="3"/>
      </w:numPr>
      <w:spacing w:after="100"/>
      <w:ind w:left="1440" w:right="0"/>
    </w:pPr>
  </w:style>
  <w:style w:type="paragraph" w:styleId="Paragraphedeliste">
    <w:name w:val="List Paragraph"/>
    <w:basedOn w:val="Normal"/>
    <w:uiPriority w:val="34"/>
    <w:semiHidden/>
    <w:rsid w:val="00133C8A"/>
    <w:pPr>
      <w:contextualSpacing/>
    </w:pPr>
  </w:style>
  <w:style w:type="paragraph" w:styleId="Notedebasdepage">
    <w:name w:val="footnote text"/>
    <w:basedOn w:val="Normal"/>
    <w:link w:val="NotedebasdepageCar"/>
    <w:uiPriority w:val="99"/>
    <w:semiHidden/>
    <w:unhideWhenUsed/>
    <w:rsid w:val="00707BDD"/>
    <w:pPr>
      <w:spacing w:before="0" w:after="0"/>
    </w:pPr>
    <w:rPr>
      <w:sz w:val="20"/>
    </w:rPr>
  </w:style>
  <w:style w:type="character" w:customStyle="1" w:styleId="NotedebasdepageCar">
    <w:name w:val="Note de bas de page Car"/>
    <w:basedOn w:val="Policepardfaut"/>
    <w:link w:val="Notedebasdepage"/>
    <w:uiPriority w:val="99"/>
    <w:semiHidden/>
    <w:rsid w:val="00707BDD"/>
    <w:rPr>
      <w:rFonts w:eastAsiaTheme="minorHAnsi"/>
      <w:kern w:val="20"/>
      <w:sz w:val="20"/>
      <w:szCs w:val="20"/>
    </w:rPr>
  </w:style>
  <w:style w:type="character" w:styleId="Appelnotedebasdep">
    <w:name w:val="footnote reference"/>
    <w:basedOn w:val="Policepardfaut"/>
    <w:uiPriority w:val="99"/>
    <w:semiHidden/>
    <w:unhideWhenUsed/>
    <w:rsid w:val="00707B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l5\AppData\Roaming\Microsoft\Templates\Proc&#232;s-verbal%20avec%20courb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D53503A5724196AAA97CF1B9605571"/>
        <w:category>
          <w:name w:val="Général"/>
          <w:gallery w:val="placeholder"/>
        </w:category>
        <w:types>
          <w:type w:val="bbPlcHdr"/>
        </w:types>
        <w:behaviors>
          <w:behavior w:val="content"/>
        </w:behaviors>
        <w:guid w:val="{25E802A3-EC6C-4FD0-AF2D-F2F09E02FB70}"/>
      </w:docPartPr>
      <w:docPartBody>
        <w:p w:rsidR="003259B7" w:rsidRDefault="003259B7">
          <w:pPr>
            <w:pStyle w:val="ACD53503A5724196AAA97CF1B9605571"/>
          </w:pPr>
          <w:r w:rsidRPr="007E7F36">
            <w:rPr>
              <w:lang w:bidi="fr-FR"/>
            </w:rPr>
            <w:t>Points inscrits à l’ordre du jour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B7"/>
    <w:rsid w:val="000625B9"/>
    <w:rsid w:val="003259B7"/>
    <w:rsid w:val="00494F9A"/>
    <w:rsid w:val="009D318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9A842458442294ACE9A8BA53AA22">
    <w:name w:val="1A3A9A842458442294ACE9A8BA53AA22"/>
  </w:style>
  <w:style w:type="paragraph" w:customStyle="1" w:styleId="D3C2497B577F49C09E4F2DCA91A82319">
    <w:name w:val="D3C2497B577F49C09E4F2DCA91A82319"/>
  </w:style>
  <w:style w:type="paragraph" w:customStyle="1" w:styleId="AB45360245E94EB1AF638B7B1D15193A">
    <w:name w:val="AB45360245E94EB1AF638B7B1D15193A"/>
  </w:style>
  <w:style w:type="paragraph" w:customStyle="1" w:styleId="80249FBDB6D142B78D748FD4BCB1DB7E">
    <w:name w:val="80249FBDB6D142B78D748FD4BCB1DB7E"/>
  </w:style>
  <w:style w:type="paragraph" w:customStyle="1" w:styleId="59C3ACD67A7745D08523A4510DE0B20F">
    <w:name w:val="59C3ACD67A7745D08523A4510DE0B20F"/>
  </w:style>
  <w:style w:type="paragraph" w:customStyle="1" w:styleId="ACD53503A5724196AAA97CF1B9605571">
    <w:name w:val="ACD53503A5724196AAA97CF1B9605571"/>
  </w:style>
  <w:style w:type="paragraph" w:customStyle="1" w:styleId="B33F8B0A5D3C4307A50BEDCB1453B10B">
    <w:name w:val="B33F8B0A5D3C4307A50BEDCB1453B10B"/>
  </w:style>
  <w:style w:type="paragraph" w:customStyle="1" w:styleId="C673EF0BB4544406AA445E8495CF1E7F">
    <w:name w:val="C673EF0BB4544406AA445E8495CF1E7F"/>
  </w:style>
  <w:style w:type="paragraph" w:customStyle="1" w:styleId="A222B50DFAAF420994B1DDD0865ED143">
    <w:name w:val="A222B50DFAAF420994B1DDD0865ED143"/>
  </w:style>
  <w:style w:type="paragraph" w:customStyle="1" w:styleId="ED1E217EF014412590F6903D440A9775">
    <w:name w:val="ED1E217EF014412590F6903D440A9775"/>
  </w:style>
  <w:style w:type="paragraph" w:customStyle="1" w:styleId="63587315E1F24D98B4C98FB6C2A61B70">
    <w:name w:val="63587315E1F24D98B4C98FB6C2A61B70"/>
  </w:style>
  <w:style w:type="paragraph" w:customStyle="1" w:styleId="5912801C1AAE4825B6024E4D36E5B7FB">
    <w:name w:val="5912801C1AAE4825B6024E4D36E5B7FB"/>
  </w:style>
  <w:style w:type="paragraph" w:customStyle="1" w:styleId="EA165AC04F0149DAB74E2AA788CDB487">
    <w:name w:val="EA165AC04F0149DAB74E2AA788CDB487"/>
  </w:style>
  <w:style w:type="paragraph" w:customStyle="1" w:styleId="9211FFB0967046B583C66AB49256F338">
    <w:name w:val="9211FFB0967046B583C66AB49256F338"/>
  </w:style>
  <w:style w:type="paragraph" w:customStyle="1" w:styleId="53ADB80E9D4F4B2093FF333ADFF79A38">
    <w:name w:val="53ADB80E9D4F4B2093FF333ADFF79A38"/>
  </w:style>
  <w:style w:type="paragraph" w:customStyle="1" w:styleId="0669516B7D7A4EE89371F3A03D8F6176">
    <w:name w:val="0669516B7D7A4EE89371F3A03D8F6176"/>
  </w:style>
  <w:style w:type="paragraph" w:customStyle="1" w:styleId="938C558E51B34675BAE681D6D7D6B505">
    <w:name w:val="938C558E51B34675BAE681D6D7D6B505"/>
    <w:rsid w:val="003259B7"/>
  </w:style>
  <w:style w:type="paragraph" w:customStyle="1" w:styleId="BADC02EB38D349E0A4C8E00A4FAF3A7A">
    <w:name w:val="BADC02EB38D349E0A4C8E00A4FAF3A7A"/>
    <w:rsid w:val="003259B7"/>
  </w:style>
  <w:style w:type="paragraph" w:customStyle="1" w:styleId="E2E3CC059D284C14AE12EDC49F365B3A">
    <w:name w:val="E2E3CC059D284C14AE12EDC49F365B3A"/>
    <w:rsid w:val="003259B7"/>
  </w:style>
  <w:style w:type="paragraph" w:customStyle="1" w:styleId="B984764B9E87414E9750178509805E48">
    <w:name w:val="B984764B9E87414E9750178509805E48"/>
    <w:rsid w:val="00494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FCE0E-74AE-473C-967F-C709F0AEA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0A094-DD99-4A61-B945-DC04CE1CAD6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CC3819F-EB9D-450A-B32E-8EA81E4A80EF}">
  <ds:schemaRefs>
    <ds:schemaRef ds:uri="http://schemas.microsoft.com/sharepoint/v3/contenttype/forms"/>
  </ds:schemaRefs>
</ds:datastoreItem>
</file>

<file path=customXml/itemProps4.xml><?xml version="1.0" encoding="utf-8"?>
<ds:datastoreItem xmlns:ds="http://schemas.openxmlformats.org/officeDocument/2006/customXml" ds:itemID="{525B93F6-C54E-436E-B612-15CFCEC3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Procès-verbal avec courbe bleue</Template>
  <TotalTime>0</TotalTime>
  <Pages>2</Pages>
  <Words>292</Words>
  <Characters>1608</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2020-03-01T13:23:00Z</dcterms:created>
  <dcterms:modified xsi:type="dcterms:W3CDTF">2020-03-02T10:26:00Z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KeyPoints">
    <vt:lpwstr/>
  </property>
</Properties>
</file>